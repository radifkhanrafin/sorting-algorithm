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Merge Sort and Quick Sort Complexity Analysis</w:t>
      </w:r>
    </w:p>
    <w:p>
      <w:pPr>
        <w:pStyle w:val="Heading1"/>
      </w:pPr>
      <w:r>
        <w:t>1. Merge Sort</w:t>
      </w:r>
    </w:p>
    <w:p>
      <w:pPr>
        <w:pStyle w:val="Heading2"/>
      </w:pPr>
      <w:r>
        <w:t>Step 1: Recurrence Relation</w:t>
      </w:r>
    </w:p>
    <w:p>
      <w:r>
        <w:t>Merge Sort divides the array into 2 halves and merges them.</w:t>
        <w:br/>
        <w:t>So, the time to sort n elements is:</w:t>
        <w:br/>
        <w:t>T(n) = 2 * T(n/2) + O(n)</w:t>
        <w:br/>
        <w:t xml:space="preserve"> - 2 * T(n/2): Sorting the two halves.</w:t>
        <w:br/>
        <w:t xml:space="preserve"> - O(n): Merging the two halves.</w:t>
      </w:r>
    </w:p>
    <w:p>
      <w:pPr>
        <w:pStyle w:val="Heading2"/>
      </w:pPr>
      <w:r>
        <w:t>Step 2: Solve the Recurrence</w:t>
      </w:r>
    </w:p>
    <w:p>
      <w:r>
        <w:t>Expand:</w:t>
        <w:br/>
        <w:t>T(n) = 2T(n/2) + n</w:t>
        <w:br/>
        <w:t xml:space="preserve">     = 2[2T(n/4) + n/2] + n</w:t>
        <w:br/>
        <w:t xml:space="preserve">     = 4T(n/4) + 2n</w:t>
        <w:br/>
        <w:t xml:space="preserve">     = 8T(n/8) + 3n</w:t>
        <w:br/>
        <w:t xml:space="preserve">     = ...</w:t>
      </w:r>
    </w:p>
    <w:p>
      <w:pPr>
        <w:pStyle w:val="Heading2"/>
      </w:pPr>
      <w:r>
        <w:t>Step 3: Generalize</w:t>
      </w:r>
    </w:p>
    <w:p>
      <w:r>
        <w:t>After k levels:</w:t>
        <w:br/>
        <w:t>T(n) = 2^k * T(n/2^k) + k * n</w:t>
        <w:br/>
        <w:t>When n/2^k = 1:</w:t>
        <w:br/>
        <w:t>=&gt; 2^k = n</w:t>
        <w:br/>
        <w:t>=&gt; k = log₂n</w:t>
        <w:br/>
        <w:t>So, T(n) = n * T(1) + n log₂n = O(n log n)</w:t>
      </w:r>
    </w:p>
    <w:p>
      <w:pPr>
        <w:pStyle w:val="Heading2"/>
      </w:pPr>
      <w:r>
        <w:t>Conclusion for Merge Sort</w:t>
      </w:r>
    </w:p>
    <w:p>
      <w:r>
        <w:t>Time Complexity:</w:t>
        <w:br/>
        <w:t xml:space="preserve"> - Best: O(n log n)</w:t>
        <w:br/>
        <w:t xml:space="preserve"> - Average: O(n log n)</w:t>
        <w:br/>
        <w:t xml:space="preserve"> - Worst: O(n log n)</w:t>
        <w:br/>
        <w:br/>
        <w:t>Space Complexity: O(n) (due to temporary arrays)</w:t>
      </w:r>
    </w:p>
    <w:p>
      <w:pPr>
        <w:pStyle w:val="Heading1"/>
      </w:pPr>
      <w:r>
        <w:t>2. Quick Sort</w:t>
      </w:r>
    </w:p>
    <w:p>
      <w:pPr>
        <w:pStyle w:val="Heading2"/>
      </w:pPr>
      <w:r>
        <w:t>Step 1: Recurrence Relation</w:t>
      </w:r>
    </w:p>
    <w:p>
      <w:r>
        <w:t>Quick Sort partitions the array and recursively sorts left and right parts.</w:t>
        <w:br/>
        <w:t>If the pivot splits the array into two parts:</w:t>
        <w:br/>
        <w:t>T(n) = T(k) + T(n - k - 1) + O(n)</w:t>
        <w:br/>
        <w:t>where k is the number of elements on the left of pivot.</w:t>
        <w:br/>
        <w:t>Partitioning takes O(n).</w:t>
      </w:r>
    </w:p>
    <w:p>
      <w:pPr>
        <w:pStyle w:val="Heading2"/>
      </w:pPr>
      <w:r>
        <w:t>Step 2: Best / Average Case</w:t>
      </w:r>
    </w:p>
    <w:p>
      <w:r>
        <w:t>If the pivot splits perfectly in the middle:</w:t>
        <w:br/>
        <w:t>T(n) = 2T(n/2) + O(n)</w:t>
        <w:br/>
        <w:t>Same as Merge Sort.</w:t>
        <w:br/>
        <w:t>So, T(n) = O(n log n).</w:t>
      </w:r>
    </w:p>
    <w:p>
      <w:pPr>
        <w:pStyle w:val="Heading2"/>
      </w:pPr>
      <w:r>
        <w:t>Step 3: Worst Case</w:t>
      </w:r>
    </w:p>
    <w:p>
      <w:r>
        <w:t>If the pivot is always the smallest or largest element:</w:t>
        <w:br/>
        <w:t>One part has 0 elements, other has (n - 1) elements.</w:t>
        <w:br/>
        <w:t>So, T(n) = T(n - 1) + O(n)</w:t>
        <w:br/>
        <w:t>Expand:</w:t>
        <w:br/>
        <w:t>T(n) = T(n - 1) + n</w:t>
        <w:br/>
        <w:t xml:space="preserve">     = T(n - 2) + (n - 1) + n</w:t>
        <w:br/>
        <w:t xml:space="preserve">     = ...</w:t>
        <w:br/>
        <w:t xml:space="preserve">     = 1 + 2 + 3 + ... + n = O(n²)</w:t>
      </w:r>
    </w:p>
    <w:p>
      <w:pPr>
        <w:pStyle w:val="Heading2"/>
      </w:pPr>
      <w:r>
        <w:t>Conclusion for Quick Sort</w:t>
      </w:r>
    </w:p>
    <w:p>
      <w:r>
        <w:t>Time Complexity:</w:t>
        <w:br/>
        <w:t xml:space="preserve"> - Best: O(n log n)</w:t>
        <w:br/>
        <w:t xml:space="preserve"> - Average: O(n log n)</w:t>
        <w:br/>
        <w:t xml:space="preserve"> - Worst: O(n²)</w:t>
        <w:br/>
        <w:br/>
        <w:t>Space Complexity:</w:t>
        <w:br/>
        <w:t xml:space="preserve"> - Average: O(log n) recursion stack</w:t>
        <w:br/>
        <w:t xml:space="preserve"> - Worst: O(n) recursion stack</w:t>
      </w:r>
    </w:p>
    <w:p>
      <w:pPr>
        <w:pStyle w:val="Heading2"/>
      </w:pPr>
      <w:r>
        <w:t>Final Summary</w:t>
      </w:r>
    </w:p>
    <w:p>
      <w:r>
        <w:t>Algorithm   | Best Case | Average Case | Worst Case | Space</w:t>
        <w:br/>
        <w:t>------------|-----------|---------------|-------------|-------</w:t>
        <w:br/>
        <w:t>Merge Sort  | O(n log n) | O(n log n) | O(n log n) | O(n)</w:t>
        <w:br/>
        <w:t>Quick Sort  | O(n log n) | O(n log n) | O(n²)      | O(log n) avg, O(n) worst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